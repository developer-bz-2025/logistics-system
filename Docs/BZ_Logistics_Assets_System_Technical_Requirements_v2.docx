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1E8C" w14:textId="77777777" w:rsidR="009877AA" w:rsidRDefault="002327B9">
      <w:pPr>
        <w:pStyle w:val="Title"/>
      </w:pPr>
      <w:r>
        <w:t>BZ Logistics Assets System — Technical Requirements (Updated v2)</w:t>
      </w:r>
    </w:p>
    <w:p w14:paraId="25ABA951" w14:textId="77777777" w:rsidR="009877AA" w:rsidRDefault="002327B9">
      <w:pPr>
        <w:pStyle w:val="Heading1"/>
      </w:pPr>
      <w:r>
        <w:t>1. Introduction</w:t>
      </w:r>
    </w:p>
    <w:p w14:paraId="458B54B4" w14:textId="4A1C3741" w:rsidR="009877AA" w:rsidRDefault="002327B9">
      <w:r>
        <w:t>The BZ Logistics Assets System is designed to manage, track, and audit all assets under the logistics department of B</w:t>
      </w:r>
      <w:r w:rsidR="00553B8B">
        <w:t>Z</w:t>
      </w:r>
      <w:r>
        <w:t>. The system ensures accurate registration, bulk import, lifecycle tracking, reporting, and compliance with organizational requirements. This reflects the refined database schema, user role/location rules, and asset lifecycle history design.</w:t>
      </w:r>
    </w:p>
    <w:p w14:paraId="0D3D53C9" w14:textId="77777777" w:rsidR="009877AA" w:rsidRDefault="002327B9">
      <w:pPr>
        <w:pStyle w:val="Heading1"/>
      </w:pPr>
      <w:r>
        <w:t>2. Goals &amp; Scope</w:t>
      </w:r>
    </w:p>
    <w:p w14:paraId="04C40A0F" w14:textId="77777777" w:rsidR="009877AA" w:rsidRDefault="002327B9">
      <w:r>
        <w:t>Primary goals include:</w:t>
      </w:r>
    </w:p>
    <w:p w14:paraId="6FC2923A" w14:textId="5C84A688" w:rsidR="009877AA" w:rsidRDefault="002327B9">
      <w:pPr>
        <w:pStyle w:val="ListBullet"/>
      </w:pPr>
      <w:r>
        <w:t>Bulk-import assets using a restricted Excel template with controlled picklists.</w:t>
      </w:r>
    </w:p>
    <w:p w14:paraId="16709E6E" w14:textId="555F1C5D" w:rsidR="009877AA" w:rsidRDefault="002327B9">
      <w:pPr>
        <w:pStyle w:val="ListBullet"/>
      </w:pPr>
      <w:r>
        <w:t>Track asset lifecycle: creation, assignment, location, warranty, and status changes.</w:t>
      </w:r>
    </w:p>
    <w:p w14:paraId="797A900A" w14:textId="11AFC58F" w:rsidR="009877AA" w:rsidRDefault="002327B9">
      <w:pPr>
        <w:pStyle w:val="ListBullet"/>
      </w:pPr>
      <w:r>
        <w:t>Provide advanced search, filtering, and reporting with export functionality.</w:t>
      </w:r>
    </w:p>
    <w:p w14:paraId="6229C9D5" w14:textId="1C5E0D86" w:rsidR="009877AA" w:rsidRDefault="002327B9">
      <w:pPr>
        <w:pStyle w:val="ListBullet"/>
      </w:pPr>
      <w:r>
        <w:t>Support compliance requirements (audit logs, approvals, backups, reporting).</w:t>
      </w:r>
    </w:p>
    <w:p w14:paraId="7830D800" w14:textId="77777777" w:rsidR="009877AA" w:rsidRDefault="002327B9">
      <w:pPr>
        <w:pStyle w:val="Heading1"/>
      </w:pPr>
      <w:r>
        <w:t>3. Personas &amp; Roles</w:t>
      </w:r>
    </w:p>
    <w:p w14:paraId="04DB8039" w14:textId="3D0582BA" w:rsidR="009877AA" w:rsidRDefault="002327B9">
      <w:pPr>
        <w:pStyle w:val="ListBullet"/>
      </w:pPr>
      <w:r>
        <w:t>PR Admin: Manages PRs and expected PR items for one assigned location.</w:t>
      </w:r>
    </w:p>
    <w:p w14:paraId="73D2C6DF" w14:textId="7E5161CD" w:rsidR="009877AA" w:rsidRDefault="002327B9">
      <w:pPr>
        <w:pStyle w:val="ListBullet"/>
      </w:pPr>
      <w:r>
        <w:t>Logistics Admin: Manages asset registration, transfers, status updates for one assigned location.</w:t>
      </w:r>
    </w:p>
    <w:p w14:paraId="782453BE" w14:textId="1CB9F1AA" w:rsidR="009877AA" w:rsidRDefault="002327B9">
      <w:pPr>
        <w:pStyle w:val="ListBullet"/>
      </w:pPr>
      <w:r>
        <w:t>Super Admin: Approves sensitive changes (info edits) and can manage any location.</w:t>
      </w:r>
    </w:p>
    <w:p w14:paraId="3136C1DB" w14:textId="77777777" w:rsidR="009877AA" w:rsidRDefault="002327B9">
      <w:pPr>
        <w:pStyle w:val="Heading1"/>
      </w:pPr>
      <w:r>
        <w:t>4. Features / Functional Requirements</w:t>
      </w:r>
    </w:p>
    <w:p w14:paraId="4E4DDBB1" w14:textId="3ED7C5A3" w:rsidR="009877AA" w:rsidRDefault="002327B9">
      <w:pPr>
        <w:pStyle w:val="Heading2"/>
      </w:pPr>
      <w:r>
        <w:t>4.</w:t>
      </w:r>
      <w:r w:rsidR="00553B8B">
        <w:t>1</w:t>
      </w:r>
      <w:r>
        <w:t xml:space="preserve"> PR Management (PR Admin)</w:t>
      </w:r>
    </w:p>
    <w:p w14:paraId="1BF20087" w14:textId="57BB37C4" w:rsidR="009877AA" w:rsidRDefault="002327B9">
      <w:r>
        <w:t>Each PR</w:t>
      </w:r>
      <w:r w:rsidR="00553B8B">
        <w:t xml:space="preserve"> </w:t>
      </w:r>
      <w:r>
        <w:t>has code, date, file</w:t>
      </w:r>
      <w:r w:rsidR="00553B8B">
        <w:t xml:space="preserve"> and total price</w:t>
      </w:r>
      <w:r>
        <w:t>. PR Admin selects category → sub-category → fixed item. Stored in prs and pr_items.</w:t>
      </w:r>
    </w:p>
    <w:p w14:paraId="2E0AEBBF" w14:textId="5F606815" w:rsidR="009877AA" w:rsidRDefault="002327B9">
      <w:pPr>
        <w:pStyle w:val="Heading2"/>
      </w:pPr>
      <w:r>
        <w:t>4.</w:t>
      </w:r>
      <w:r w:rsidR="00AA4763">
        <w:t>2</w:t>
      </w:r>
      <w:r>
        <w:t xml:space="preserve"> Asset Management (Logistics Admin)</w:t>
      </w:r>
    </w:p>
    <w:p w14:paraId="7402DAC5" w14:textId="77777777" w:rsidR="009877AA" w:rsidRDefault="002327B9">
      <w:r>
        <w:t>Each asset is created individually or via bulk import. Features:</w:t>
      </w:r>
    </w:p>
    <w:p w14:paraId="2C8FB659" w14:textId="78FCC459" w:rsidR="009877AA" w:rsidRDefault="002327B9">
      <w:pPr>
        <w:pStyle w:val="ListBullet"/>
      </w:pPr>
      <w:r>
        <w:t>Select PR but without seeing PR’s expected items (to enable later reconciliation).</w:t>
      </w:r>
    </w:p>
    <w:p w14:paraId="205334B3" w14:textId="4A14EAF4" w:rsidR="009877AA" w:rsidRDefault="002327B9">
      <w:pPr>
        <w:pStyle w:val="ListBullet"/>
      </w:pPr>
      <w:r>
        <w:t>Assign to one location and floor</w:t>
      </w:r>
      <w:r w:rsidR="00AA4763">
        <w:t>.</w:t>
      </w:r>
    </w:p>
    <w:p w14:paraId="33196BA1" w14:textId="037AF6AB" w:rsidR="009877AA" w:rsidRDefault="002327B9">
      <w:pPr>
        <w:pStyle w:val="ListBullet"/>
      </w:pPr>
      <w:r>
        <w:t>Link to fixed item, brand, color, supplier, status, holder, acquisition details, donor/budget codes.</w:t>
      </w:r>
    </w:p>
    <w:p w14:paraId="7142C698" w14:textId="370C3AED" w:rsidR="009877AA" w:rsidRDefault="002327B9">
      <w:pPr>
        <w:pStyle w:val="ListBullet"/>
      </w:pPr>
      <w:r>
        <w:t>Attach documents (PR, warranty, photos).</w:t>
      </w:r>
    </w:p>
    <w:p w14:paraId="29C99D85" w14:textId="2CA636C3" w:rsidR="009877AA" w:rsidRDefault="002327B9">
      <w:pPr>
        <w:pStyle w:val="ListBullet"/>
      </w:pPr>
      <w:r>
        <w:lastRenderedPageBreak/>
        <w:t>Generate QR/Barcode for each asset.</w:t>
      </w:r>
    </w:p>
    <w:p w14:paraId="36ACCB29" w14:textId="42A880DB" w:rsidR="009877AA" w:rsidRDefault="002327B9">
      <w:pPr>
        <w:pStyle w:val="Heading2"/>
      </w:pPr>
      <w:r>
        <w:t>4.</w:t>
      </w:r>
      <w:r w:rsidR="00AA4763">
        <w:t>3</w:t>
      </w:r>
      <w:r>
        <w:t xml:space="preserve"> Lifecycle Tracking</w:t>
      </w:r>
    </w:p>
    <w:p w14:paraId="1DFAC78D" w14:textId="556418D0" w:rsidR="009877AA" w:rsidRDefault="002327B9">
      <w:r>
        <w:t>All changes to assets are stored in immutable history events. Event types: CREATED, UPDATED, STATUS_CHANGED, LOCATION_CHANGED, HOLDER_CHANGED, WARRANTY_UPDATED, ATTRIBUTE_UPDATED, ATTACHMENT_ADDED/REMOVED, BULK_IMPORT, BULK_TRANSFER.</w:t>
      </w:r>
    </w:p>
    <w:p w14:paraId="38C63607" w14:textId="60685913" w:rsidR="009877AA" w:rsidRDefault="002327B9">
      <w:pPr>
        <w:pStyle w:val="Heading2"/>
      </w:pPr>
      <w:r>
        <w:t>4.</w:t>
      </w:r>
      <w:r w:rsidR="00AA4763">
        <w:t>4</w:t>
      </w:r>
      <w:r>
        <w:t xml:space="preserve"> Bulk Import</w:t>
      </w:r>
    </w:p>
    <w:p w14:paraId="27138129" w14:textId="77777777" w:rsidR="009877AA" w:rsidRDefault="002327B9">
      <w:r>
        <w:t>Excel template includes controlled dropdowns for category → sub-category → fixed item, plus brand, color, supplier, status, location, floor, user. Free text allowed only in description and notes. Import process validates rows, previews errors, and commits valid assets.</w:t>
      </w:r>
    </w:p>
    <w:p w14:paraId="324EDAD6" w14:textId="1CFD8937" w:rsidR="009877AA" w:rsidRDefault="002327B9">
      <w:pPr>
        <w:pStyle w:val="Heading2"/>
      </w:pPr>
      <w:r>
        <w:t>4.</w:t>
      </w:r>
      <w:r w:rsidR="00AA4763">
        <w:t>5</w:t>
      </w:r>
      <w:r>
        <w:t xml:space="preserve"> Change Requests &amp; Approvals</w:t>
      </w:r>
    </w:p>
    <w:p w14:paraId="162E0E86" w14:textId="2B80A387" w:rsidR="009877AA" w:rsidRDefault="002327B9">
      <w:r>
        <w:t>Certain actions (sensitive edits) require Super Admin approval. Logistics Admin submits a request. On approval, the actual change is applied to items and a history event is written.</w:t>
      </w:r>
    </w:p>
    <w:p w14:paraId="7FEFE8CB" w14:textId="37D4CB3C" w:rsidR="009877AA" w:rsidRDefault="002327B9">
      <w:pPr>
        <w:pStyle w:val="Heading2"/>
      </w:pPr>
      <w:r>
        <w:t>4.</w:t>
      </w:r>
      <w:r w:rsidR="00AA4763">
        <w:t>6</w:t>
      </w:r>
      <w:r>
        <w:t xml:space="preserve"> Attributes System</w:t>
      </w:r>
    </w:p>
    <w:p w14:paraId="31C2A3D7" w14:textId="77777777" w:rsidR="009877AA" w:rsidRDefault="002327B9">
      <w:r>
        <w:t>Attributes can describe either fixed item models or individual assets. att_options define allowed choices. Both fixed_item_attributes and asset_attributes can be used depending on type. Payloads store IDs and labels to enable frozen history snapshots.</w:t>
      </w:r>
    </w:p>
    <w:p w14:paraId="13143EC2" w14:textId="1555585D" w:rsidR="009877AA" w:rsidRDefault="002327B9">
      <w:pPr>
        <w:pStyle w:val="Heading2"/>
      </w:pPr>
      <w:r>
        <w:t>4.</w:t>
      </w:r>
      <w:r w:rsidR="00AA4763">
        <w:t>7</w:t>
      </w:r>
      <w:r>
        <w:t xml:space="preserve"> Search, Filters, and Reporting</w:t>
      </w:r>
    </w:p>
    <w:p w14:paraId="0AB84F2E" w14:textId="77777777" w:rsidR="009877AA" w:rsidRDefault="002327B9">
      <w:r>
        <w:t>Advanced filters across all asset fields (category, fixed item, brand, supplier, location, status, donor, dates). Export results to Excel or PDF. Prebuilt reports: inventory by location, expiring warranties, donor-funded assets, reconciliation between PR expected items and actual assets.</w:t>
      </w:r>
    </w:p>
    <w:p w14:paraId="5BC23BC0" w14:textId="77777777" w:rsidR="009877AA" w:rsidRDefault="002327B9">
      <w:pPr>
        <w:pStyle w:val="Heading2"/>
      </w:pPr>
      <w:r>
        <w:t>4.9 Notifications</w:t>
      </w:r>
    </w:p>
    <w:p w14:paraId="457B1CC0" w14:textId="77777777" w:rsidR="009877AA" w:rsidRDefault="002327B9">
      <w:r>
        <w:t>System generates alerts for expiring warranties, assets in maintenance beyond threshold, and import errors. Delivered via email digest.</w:t>
      </w:r>
    </w:p>
    <w:p w14:paraId="1F0AD016" w14:textId="77777777" w:rsidR="009877AA" w:rsidRDefault="002327B9">
      <w:pPr>
        <w:pStyle w:val="Heading2"/>
      </w:pPr>
      <w:r>
        <w:t>4.10 Audit &amp; Compliance</w:t>
      </w:r>
    </w:p>
    <w:p w14:paraId="7CDDA9C4" w14:textId="77777777" w:rsidR="009877AA" w:rsidRDefault="002327B9">
      <w:r>
        <w:t>Audit logs track all CRUD operations with actor, timestamp, and payload diff. Critical actions require reason. Soft-deletes with recovery enabled.</w:t>
      </w:r>
    </w:p>
    <w:p w14:paraId="5EC6B2DF" w14:textId="77777777" w:rsidR="009877AA" w:rsidRDefault="002327B9">
      <w:pPr>
        <w:pStyle w:val="Heading1"/>
      </w:pPr>
      <w:r>
        <w:t>5. Non-Functional Requirements</w:t>
      </w:r>
    </w:p>
    <w:p w14:paraId="07C8F9CB" w14:textId="4114AE12" w:rsidR="009877AA" w:rsidRDefault="002327B9">
      <w:pPr>
        <w:pStyle w:val="ListBullet"/>
      </w:pPr>
      <w:r>
        <w:t>Security: RBAC with single role + single location per user, hashed passwords for admins only, CSRF protection, validation, file scanning.</w:t>
      </w:r>
    </w:p>
    <w:p w14:paraId="44239FFC" w14:textId="5F1C2D94" w:rsidR="009877AA" w:rsidRDefault="002327B9">
      <w:pPr>
        <w:pStyle w:val="ListBullet"/>
      </w:pPr>
      <w:r>
        <w:t>Performance: Handle 200k+ assets; bulk imports up to 10k rows; indexed queries under 2s.</w:t>
      </w:r>
    </w:p>
    <w:p w14:paraId="25BD6C14" w14:textId="38903CDA" w:rsidR="009877AA" w:rsidRDefault="002327B9">
      <w:pPr>
        <w:pStyle w:val="ListBullet"/>
      </w:pPr>
      <w:r>
        <w:t>Availability: 99.5% uptime target, staging/prod environments.</w:t>
      </w:r>
    </w:p>
    <w:p w14:paraId="6EE7F376" w14:textId="628ADE59" w:rsidR="009877AA" w:rsidRDefault="002327B9">
      <w:pPr>
        <w:pStyle w:val="ListBullet"/>
      </w:pPr>
      <w:r>
        <w:t>Usability: WCAG AA compliance, Arabic/English support.</w:t>
      </w:r>
    </w:p>
    <w:p w14:paraId="5373D88C" w14:textId="77777777" w:rsidR="009877AA" w:rsidRDefault="002327B9">
      <w:pPr>
        <w:pStyle w:val="ListBullet"/>
      </w:pPr>
      <w:r>
        <w:lastRenderedPageBreak/>
        <w:t>- Scalability: Horizontally scalable API, job queues, object storage.</w:t>
      </w:r>
    </w:p>
    <w:p w14:paraId="1E47553E" w14:textId="77777777" w:rsidR="009877AA" w:rsidRDefault="002327B9">
      <w:pPr>
        <w:pStyle w:val="ListBullet"/>
      </w:pPr>
      <w:r>
        <w:t>- Observability: Centralized logs, import metrics, error tracking.</w:t>
      </w:r>
    </w:p>
    <w:p w14:paraId="319DF1F5" w14:textId="77777777" w:rsidR="009877AA" w:rsidRDefault="002327B9">
      <w:pPr>
        <w:pStyle w:val="Heading1"/>
      </w:pPr>
      <w:r>
        <w:t>6. Tech Stack</w:t>
      </w:r>
    </w:p>
    <w:p w14:paraId="135813F5" w14:textId="77777777" w:rsidR="009877AA" w:rsidRDefault="002327B9">
      <w:r>
        <w:t>Backend: Laravel + MySQL</w:t>
      </w:r>
    </w:p>
    <w:p w14:paraId="35024A36" w14:textId="77777777" w:rsidR="009877AA" w:rsidRDefault="002327B9">
      <w:r>
        <w:t>Frontend: Angular + Tailwind CSS</w:t>
      </w:r>
    </w:p>
    <w:p w14:paraId="33E5D9E7" w14:textId="77777777" w:rsidR="009877AA" w:rsidRDefault="002327B9">
      <w:r>
        <w:t>Auth: Laravel Sanctum (SPA-friendly, cookie-based)</w:t>
      </w:r>
    </w:p>
    <w:p w14:paraId="13E5360F" w14:textId="77777777" w:rsidR="009877AA" w:rsidRDefault="002327B9">
      <w:r>
        <w:t>Queue: Redis + Horizon</w:t>
      </w:r>
    </w:p>
    <w:p w14:paraId="5B578755" w14:textId="77777777" w:rsidR="009877AA" w:rsidRDefault="002327B9">
      <w:r>
        <w:t>Storage: S3-compatible for attachments</w:t>
      </w:r>
    </w:p>
    <w:p w14:paraId="47EFB653" w14:textId="77777777" w:rsidR="009877AA" w:rsidRDefault="002327B9">
      <w:pPr>
        <w:pStyle w:val="Heading1"/>
      </w:pPr>
      <w:r>
        <w:t>7. Database Design Highlights</w:t>
      </w:r>
    </w:p>
    <w:p w14:paraId="52325DF3" w14:textId="77777777" w:rsidR="009877AA" w:rsidRDefault="002327B9">
      <w:pPr>
        <w:pStyle w:val="ListBullet"/>
      </w:pPr>
      <w:r>
        <w:t>- Separate fixed_items (models) vs items (physical assets).</w:t>
      </w:r>
    </w:p>
    <w:p w14:paraId="714B1E46" w14:textId="77777777" w:rsidR="009877AA" w:rsidRDefault="002327B9">
      <w:pPr>
        <w:pStyle w:val="ListBullet"/>
      </w:pPr>
      <w:r>
        <w:t>- pr_items links PRs to fixed items with expected quantities.</w:t>
      </w:r>
    </w:p>
    <w:p w14:paraId="69D54BF4" w14:textId="77777777" w:rsidR="009877AA" w:rsidRDefault="002327B9">
      <w:pPr>
        <w:pStyle w:val="ListBullet"/>
      </w:pPr>
      <w:r>
        <w:t>- user_roles links each user to exactly one role and one location.</w:t>
      </w:r>
    </w:p>
    <w:p w14:paraId="36CFB877" w14:textId="77777777" w:rsidR="009877AA" w:rsidRDefault="002327B9">
      <w:pPr>
        <w:pStyle w:val="ListBullet"/>
      </w:pPr>
      <w:r>
        <w:t>- floors are scoped to locations (unique per location).</w:t>
      </w:r>
    </w:p>
    <w:p w14:paraId="59E48B7D" w14:textId="77777777" w:rsidR="009877AA" w:rsidRDefault="002327B9">
      <w:pPr>
        <w:pStyle w:val="ListBullet"/>
      </w:pPr>
      <w:r>
        <w:t>- asset_history_events stores immutable lifecycle events.</w:t>
      </w:r>
    </w:p>
    <w:p w14:paraId="2FC82795" w14:textId="77777777" w:rsidR="009877AA" w:rsidRDefault="002327B9">
      <w:pPr>
        <w:pStyle w:val="ListBullet"/>
      </w:pPr>
      <w:r>
        <w:t>- change_requests support approval flows.</w:t>
      </w:r>
    </w:p>
    <w:p w14:paraId="2CA34B8F" w14:textId="77777777" w:rsidR="009877AA" w:rsidRDefault="002327B9">
      <w:pPr>
        <w:pStyle w:val="ListBullet"/>
      </w:pPr>
      <w:r>
        <w:t>- attributes system supports both fixed models and individual assets.</w:t>
      </w:r>
    </w:p>
    <w:p w14:paraId="0F966AEB" w14:textId="77777777" w:rsidR="009877AA" w:rsidRDefault="002327B9">
      <w:pPr>
        <w:pStyle w:val="Heading1"/>
      </w:pPr>
      <w:r>
        <w:t>8. Deliverables</w:t>
      </w:r>
    </w:p>
    <w:p w14:paraId="1890752B" w14:textId="77777777" w:rsidR="009877AA" w:rsidRDefault="002327B9">
      <w:pPr>
        <w:pStyle w:val="ListBullet"/>
      </w:pPr>
      <w:r>
        <w:t>- Database schema with migrations and constraints.</w:t>
      </w:r>
    </w:p>
    <w:p w14:paraId="78EBA425" w14:textId="77777777" w:rsidR="009877AA" w:rsidRDefault="002327B9">
      <w:pPr>
        <w:pStyle w:val="ListBullet"/>
      </w:pPr>
      <w:r>
        <w:t>- Admin dashboard for assets, PRs, and reference data.</w:t>
      </w:r>
    </w:p>
    <w:p w14:paraId="0305221F" w14:textId="77777777" w:rsidR="009877AA" w:rsidRDefault="002327B9">
      <w:pPr>
        <w:pStyle w:val="ListBullet"/>
      </w:pPr>
      <w:r>
        <w:t>- Import/Export center.</w:t>
      </w:r>
    </w:p>
    <w:p w14:paraId="76FAAA58" w14:textId="77777777" w:rsidR="009877AA" w:rsidRDefault="002327B9">
      <w:pPr>
        <w:pStyle w:val="ListBullet"/>
      </w:pPr>
      <w:r>
        <w:t>- Reports and reconciliation tools.</w:t>
      </w:r>
    </w:p>
    <w:p w14:paraId="0965DCD3" w14:textId="77777777" w:rsidR="009877AA" w:rsidRDefault="002327B9">
      <w:pPr>
        <w:pStyle w:val="ListBullet"/>
      </w:pPr>
      <w:r>
        <w:t>- Notifications and alerts.</w:t>
      </w:r>
    </w:p>
    <w:p w14:paraId="23D52F98" w14:textId="77777777" w:rsidR="009877AA" w:rsidRDefault="002327B9">
      <w:pPr>
        <w:pStyle w:val="ListBullet"/>
      </w:pPr>
      <w:r>
        <w:t>- User and admin guides.</w:t>
      </w:r>
    </w:p>
    <w:sectPr w:rsidR="00987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7B9"/>
    <w:rsid w:val="0029639D"/>
    <w:rsid w:val="00326F90"/>
    <w:rsid w:val="00374B41"/>
    <w:rsid w:val="00553B8B"/>
    <w:rsid w:val="009877AA"/>
    <w:rsid w:val="00AA1D8D"/>
    <w:rsid w:val="00AA4763"/>
    <w:rsid w:val="00B40E7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372FF"/>
  <w14:defaultImageDpi w14:val="300"/>
  <w15:docId w15:val="{19852922-13C6-41DE-992C-1456B50C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2025-09-22T13:35:00Z</dcterms:modified>
  <cp:category/>
</cp:coreProperties>
</file>